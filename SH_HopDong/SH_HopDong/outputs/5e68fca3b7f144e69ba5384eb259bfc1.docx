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CỘNG HOÀ XÃ HỘI CHỦ NGHĨA VIỆT NAM </w:t>
        <w:br/>
        <w:t xml:space="preserve">Độc lập - Tự do - Hạnh phúc </w:t>
        <w:br/>
        <w:t xml:space="preserve">---------------------------------- </w:t>
        <w:br/>
        <w:t xml:space="preserve">HỢP ĐỒNG DỊCH VỤ </w:t>
        <w:br/>
        <w:t xml:space="preserve">Số: … /2023/HĐDV </w:t>
        <w:br/>
        <w:t xml:space="preserve">- Căn cứ Bộ luật Dân sự số 91/2015/QH13 ngày 24/11/2015; </w:t>
        <w:br/>
        <w:t xml:space="preserve">- Căn cứ … </w:t>
        <w:br/>
        <w:t xml:space="preserve">- Căn cứ nhu cầu và khả năng thực tế của các bên trong hợp đồng, </w:t>
        <w:br/>
        <w:t xml:space="preserve">Hôm nay, ngày … tháng … năm 2023, tại ... chúng tôi gồm có: </w:t>
        <w:br/>
        <w:t xml:space="preserve">BÊN SỬ DỤNG DỊCH VỤ (sau đây gọi tắt là bên A): </w:t>
        <w:br/>
        <w:t xml:space="preserve">- Tên doanh nghiệp:.............................................................................................................. </w:t>
        <w:br/>
        <w:t xml:space="preserve">- Địa chỉ trụ sở chính: ........................................................................................................... </w:t>
        <w:br/>
        <w:t xml:space="preserve">- Mã số doanh nghiệp: .......................................................................................................... </w:t>
        <w:br/>
        <w:t xml:space="preserve">- Người đại diện theo pháp luật: ...................................;      Chức vụ: ................................. </w:t>
        <w:br/>
        <w:t xml:space="preserve">- Điện thoại liên hệ: .............................................................................................................. </w:t>
        <w:br/>
        <w:t xml:space="preserve">- Email: .................................................................................................................................. </w:t>
        <w:br/>
        <w:t xml:space="preserve">(Trường hợp bên sử dụng dịch vụ là cá nhân thì được ghi như sau: </w:t>
        <w:br/>
        <w:t xml:space="preserve">BÊN SỬ DỤNG DỊCH VỤ (sau đây gọi tắt là bên A) </w:t>
        <w:br/>
        <w:t xml:space="preserve">- Họ và tên: ............................................................................................................................ </w:t>
        <w:br/>
        <w:t xml:space="preserve">- Năm sinh: …/ …/ … </w:t>
        <w:br/>
        <w:t xml:space="preserve">- CMND/CCCD/Hộ chiếu số: ....................…; Ngày cấp …/ …/ … ; Nơi cấp: .................. </w:t>
        <w:br/>
        <w:t xml:space="preserve">- Nơi đăng ký hộ khẩu thường trú: ....................................................................................... </w:t>
        <w:br/>
        <w:t xml:space="preserve">- Chỗ ở hiện tại: .................................................................................................................... </w:t>
        <w:br/>
        <w:t xml:space="preserve">- Điện thoại liên hệ: .............................................................................................................. </w:t>
        <w:br/>
        <w:t xml:space="preserve">- Email: .................................................................................................................................) </w:t>
        <w:br/>
        <w:t xml:space="preserve">BÊN CUNG ỨNG DỊCH VỤ (sau đây gọi tắt là bên B): </w:t>
        <w:br/>
        <w:t xml:space="preserve">- Tên doanh nghiệp: ............................................................................................................... </w:t>
        <w:br/>
        <w:t xml:space="preserve">- Địa chỉ trụ sở chính: ............................................................................................................ </w:t>
        <w:br/>
        <w:t xml:space="preserve">- Mã số doanh nghiệp: ........................................................................................................... </w:t>
        <w:br/>
        <w:t xml:space="preserve">- Người đại diện theo pháp luật: ...................................;      Chức vụ: ................................. </w:t>
        <w:br/>
        <w:t>- Điện thoại liên hệ: ...............................................................................................................</w:t>
        <w:br/>
        <w:br/>
        <w:t xml:space="preserve">- Email: .................................................................................................................................. </w:t>
        <w:br/>
        <w:t xml:space="preserve">Hai bên thoả thuận và đồng ý ký kết hợp đồng dịch vụ với các điều khoản như sau: </w:t>
        <w:br/>
        <w:t xml:space="preserve">Điều 1. Đối tượng của hợp đồng   </w:t>
        <w:br/>
        <w:t xml:space="preserve">Theo yêu cầu của bên A về việc thực hiện[1] …, bên B đảm nhận và thực hiện … </w:t>
        <w:br/>
        <w:t xml:space="preserve">Điều 2. Thời hạn thực hiện hợp đồng </w:t>
        <w:br/>
        <w:t xml:space="preserve">Hợp đồng này được thực hiện kể từ ngày … / …/ … </w:t>
        <w:br/>
        <w:t xml:space="preserve">Thời gian dự kiến hoàn thành: là[2] … ngày, kể từ ngày …/ …/ … </w:t>
        <w:br/>
        <w:t xml:space="preserve">Điều 3. Quyền, nghĩa vụ của bên A </w:t>
        <w:br/>
        <w:t xml:space="preserve">3.1. Quyền của Bên A: </w:t>
        <w:br/>
        <w:t xml:space="preserve">- Yêu cầu bên B thực hiện công việc theo đúng chất lượng, số lượng, thời hạn, địa điểm </w:t>
        <w:br/>
        <w:t xml:space="preserve">thỏa thuận tại hợp đồng này. </w:t>
        <w:br/>
        <w:t xml:space="preserve">- Trường hợp bên B vi phạm nghiêm trọng nghĩa vụ thì bên A có quyền đơn phương </w:t>
        <w:br/>
        <w:t xml:space="preserve">chấm dứt thực hiện hợp đồng và yêu cầu bồi thường thiệt hại. </w:t>
        <w:br/>
        <w:t xml:space="preserve">- ...[3] </w:t>
        <w:br/>
        <w:t xml:space="preserve">3.2. Nghĩa vụ của bên A: </w:t>
        <w:br/>
        <w:t xml:space="preserve">- Thanh toán tiền dịch vụ cho bên B như đã thoả thuận trong hợp đồng. </w:t>
        <w:br/>
        <w:t xml:space="preserve">- Cung cấp cho bên B thông tin, tài liệu và các phương tiện cần thiết để thực hiện công </w:t>
        <w:br/>
        <w:t xml:space="preserve">việc, nếu có thỏa thuận hoặc việc thực hiện công việc đòi hỏi. </w:t>
        <w:br/>
        <w:t xml:space="preserve">- Cung cấp kịp thời các kế hoạch, chỉ dẫn và những chi tiết khác để việc cung ứng dịch vụ </w:t>
        <w:br/>
        <w:t xml:space="preserve">được thực hiện không bị trì hoãn hay gián đoạn. </w:t>
        <w:br/>
        <w:t xml:space="preserve">- Hợp tác trong tất cả những vấn đề cần thiết khác để bên cung ứng có thể cung ứng dịch </w:t>
        <w:br/>
        <w:t xml:space="preserve">vụ một cách thích hợp. </w:t>
        <w:br/>
        <w:t xml:space="preserve">- ...[4] </w:t>
        <w:br/>
        <w:t xml:space="preserve">Điều 4. Quyền và nghĩa vụ của bên B: </w:t>
        <w:br/>
        <w:t xml:space="preserve">4.1. Quyền của bên B: </w:t>
        <w:br/>
        <w:t xml:space="preserve">- Yêu cầu bên A cung cấp thông tin, tài liệu và phương tiện để thực hiện công việc. </w:t>
        <w:br/>
        <w:t xml:space="preserve">- Được thay đổi điều kiện dịch vụ vì lợi ích của bên A mà không nhất thiết phải chờ ý </w:t>
        <w:br/>
        <w:t xml:space="preserve">kiến của bên A trong trường hợp việc chờ ý kiến sẽ gây thiệt hại cho bên A, nhưng phải </w:t>
        <w:br/>
        <w:t xml:space="preserve">báo ngay cho bên A biết. </w:t>
        <w:br/>
        <w:t xml:space="preserve">- Yêu cầu bên A thanh toán tiền dịch vụ theo thỏa thuận trong hợp đồng. </w:t>
        <w:br/>
        <w:t xml:space="preserve">- ...[5] </w:t>
        <w:br/>
        <w:t>4.2. Nghĩa vụ của bên B:</w:t>
        <w:br/>
        <w:br/>
        <w:t xml:space="preserve">- Thực hiện công việc đúng chất lượng, số lượng, thời hạn, địa điểm thỏa thuận tại hợp </w:t>
        <w:br/>
        <w:t xml:space="preserve">đồng này. </w:t>
        <w:br/>
        <w:t xml:space="preserve">- Không được giao cho người khác thực hiện thay công việc nếu không có sự đồng ý bằng </w:t>
        <w:br/>
        <w:t xml:space="preserve">văn bản của bên A. </w:t>
        <w:br/>
        <w:t xml:space="preserve">- Bảo quản và phải giao lại cho bên A các tài liệu và phương tiện được giao sau khi hoàn </w:t>
        <w:br/>
        <w:t xml:space="preserve">thành công việc (nếu có). </w:t>
        <w:br/>
        <w:t xml:space="preserve">- Báo ngay cho bên A về việc thông tin, tài liệu không đầy đủ, phương tiện không bảo </w:t>
        <w:br/>
        <w:t xml:space="preserve">đảm chất lượng để hoàn thành công việc. </w:t>
        <w:br/>
        <w:t xml:space="preserve">- Giữ bí mật thông tin mà mình biết được trong thời gian thực hiện công việc. </w:t>
        <w:br/>
        <w:t xml:space="preserve">- ...[6] </w:t>
        <w:br/>
        <w:t xml:space="preserve">Điều 5. Tiền dịch vụ và phương thức thanh toán: </w:t>
        <w:br/>
        <w:t xml:space="preserve">5.1. Tiền dịch vụ thực hiện công việc tại Điều 1 là: …................... đồng (Bằng chữ: </w:t>
        <w:br/>
        <w:t xml:space="preserve">…............................................), đã bao gồm[7] … % tiền thuế giá trị gia tăng. </w:t>
        <w:br/>
        <w:t xml:space="preserve">5.2. Phương thức thanh toán[8]: .................................................................... </w:t>
        <w:br/>
        <w:t xml:space="preserve">Điều 6. Chi phí khác </w:t>
        <w:br/>
        <w:t xml:space="preserve">[9]......................................................................................................................................... </w:t>
        <w:br/>
        <w:t xml:space="preserve">Điều 7. Đơn phương chấm dứt thực hiện hợp đồng dịch vụ </w:t>
        <w:br/>
        <w:t xml:space="preserve">7.1. Trường hợp việc tiếp tục thực hiện công việc không có lợi cho bên A thì bên A có </w:t>
        <w:br/>
        <w:t xml:space="preserve">quyền đơn phương chấm dứt thực hiện hợp đồng, nhưng phải báo cho bên B biết </w:t>
        <w:br/>
        <w:t xml:space="preserve">trước[10] … ngày. Bên A phải trả tiền dịch vụ theo phần dịch vụ mà bên B đã thực hiện </w:t>
        <w:br/>
        <w:t xml:space="preserve">và bồi thường thiệt hại (nếu có). </w:t>
        <w:br/>
        <w:t xml:space="preserve">7.2. Trường hợp một trong các bên vi phạm nghiêm trọng nghĩa vụ thì bên còn lại có </w:t>
        <w:br/>
        <w:t xml:space="preserve">quyền đơn phương chấm dứt thực hiện hợp đồng và yêu cầu bồi thường thiệt hại (nếu có). </w:t>
        <w:br/>
        <w:t xml:space="preserve">Điều 8. Phương thức giải quyết tranh chấp </w:t>
        <w:br/>
        <w:t xml:space="preserve">Trong quá trình thực hiện hợp đồng, nếu có vấn đề phát sinh cần giải quyết, thì hai bên </w:t>
        <w:br/>
        <w:t xml:space="preserve">tiến hành thỏa thuận và thống nhất giải quyết kịp thời, hợp tình và hợp lý. Trường hợp </w:t>
        <w:br/>
        <w:t xml:space="preserve">không thỏa thuận được thì một trong các bên có quyền khởi kiện tại tòa án có thẩm quyền </w:t>
        <w:br/>
        <w:t xml:space="preserve">theo quy định của pháp luật. </w:t>
        <w:br/>
        <w:t xml:space="preserve">Điều 9. Điều khoản thi hành </w:t>
        <w:br/>
        <w:t xml:space="preserve">Bên A và bên B đồng ý đã hiểu rõ quyền, nghĩa vụ, lợi ích hợp pháp của mình và hậu quả </w:t>
        <w:br/>
        <w:t xml:space="preserve">pháp lý của việc giao kết hợp đồng này. </w:t>
        <w:br/>
        <w:t xml:space="preserve">Bên A và bên B đồng ý thực hiện theo đúng các điều khoản trong hợp đồng này. </w:t>
        <w:br/>
        <w:t xml:space="preserve">Hợp đồng này được lập thành[11] … ([12]...) bản, mỗi bản gồm … trang, có giá trị pháp </w:t>
        <w:br/>
        <w:t>lý như nhau và được giao cho bên A … bản, bên B … bản./.</w:t>
        <w:br/>
        <w:br/>
        <w:t xml:space="preserve">BÊN B </w:t>
        <w:br/>
        <w:t xml:space="preserve">(Chữ ký, họ tên và đóng dấu (nếu có)) </w:t>
        <w:br/>
        <w:t xml:space="preserve">  </w:t>
        <w:br/>
        <w:t xml:space="preserve">  </w:t>
        <w:br/>
        <w:t xml:space="preserve">............................ </w:t>
        <w:br/>
        <w:t xml:space="preserve">BÊN A </w:t>
        <w:br/>
        <w:t xml:space="preserve">(Chữ ký, họ tên và đóng dấu (nếu có)) </w:t>
        <w:br/>
        <w:t xml:space="preserve">  </w:t>
        <w:br/>
        <w:t xml:space="preserve">  </w:t>
        <w:br/>
        <w:t xml:space="preserve">............................ </w:t>
        <w:br/>
        <w:t xml:space="preserve"> </w:t>
        <w:br/>
        <w:t xml:space="preserve">Chú thích:  </w:t>
        <w:br/>
        <w:t xml:space="preserve">[1] Ghi cụ thể, chi tiết nội dung dịch vụ mà bên B cần thực hiện cho yêu cầu của bên A. </w:t>
        <w:br/>
        <w:t xml:space="preserve">Lưu ý: Đối tượng của hợp đồng dịch vụ là công việc có thể thực hiện được, không vi </w:t>
        <w:br/>
        <w:t xml:space="preserve">phạm điều cấm của luật, không trái đạo đức xã hội. </w:t>
        <w:br/>
        <w:t xml:space="preserve">[2] Điền số ngày dự kiến hoàn thành công việc nêu tại Điều 1 của hợp đồng này. </w:t>
        <w:br/>
        <w:t xml:space="preserve">[3] Các bên có thể thoả thuận các quyền khác của bên A và ghi cụ thể vào trong hợp </w:t>
        <w:br/>
        <w:t xml:space="preserve">đồng này. </w:t>
        <w:br/>
        <w:t xml:space="preserve">[4] Các bên có thể thoả thuận các nghĩa vụ khác của bên A và ghi cụ thể vào trong hợp </w:t>
        <w:br/>
        <w:t xml:space="preserve">đồng này. </w:t>
        <w:br/>
        <w:t xml:space="preserve">[5] Các bên có thể thoả thuận các quyền khác của bên B và ghi cụ thể vào trong hợp </w:t>
        <w:br/>
        <w:t xml:space="preserve">đồng này). </w:t>
        <w:br/>
        <w:t xml:space="preserve">[6] Các bên có thể thoả thuận các nghĩa vụ khác của bên B và ghi cụ thể vào trong hợp </w:t>
        <w:br/>
        <w:t xml:space="preserve">đồng này. </w:t>
        <w:br/>
        <w:t xml:space="preserve">[7] Điền mức thuế suất thuế giá trị gia tăng đối với dịch vụ mà bên B cung cấp cho bên A </w:t>
        <w:br/>
        <w:t xml:space="preserve">theo thỏa thuận trong hợp đồng này. </w:t>
        <w:br/>
        <w:t xml:space="preserve">[8] Các bên thoả thuận cụ thể về phương thức thanh toán và ghi vào trong hợp đồng này </w:t>
        <w:br/>
        <w:t xml:space="preserve">(ví dụ: phương thức thanh toán bằng tiền hay chuyển khoản). </w:t>
        <w:br/>
        <w:t xml:space="preserve">[9] Chi phí khác do hai bên thỏa thuận bổ sung nếu xét thấy cần thiết và đúng quy định </w:t>
        <w:br/>
        <w:t xml:space="preserve">của pháp luật. </w:t>
        <w:br/>
        <w:t xml:space="preserve">[10] Ghi số ngày mà bên A phải báo trước cho bên B khi muốn đơn phương chấm dứt </w:t>
        <w:br/>
        <w:t xml:space="preserve">hợp đồng do nhận thấy việc thực hiện công việc theo hợp đồng này không có lợi cho bên </w:t>
        <w:br/>
        <w:t xml:space="preserve">A. </w:t>
        <w:br/>
        <w:t xml:space="preserve">[11] Ghi số bản hợp đồng được lập bằng số. </w:t>
        <w:br/>
        <w:t>[12] Ghi số bản hợp đồng được lập bằng chữ.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