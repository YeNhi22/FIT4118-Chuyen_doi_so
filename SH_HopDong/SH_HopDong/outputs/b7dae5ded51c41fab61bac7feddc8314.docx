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CỘNG HOÀ XÃ HỘI CHỦ NGHĨA VIỆT NAM </w:t>
        <w:br/>
        <w:t xml:space="preserve">Độc lập - Tự do - Hạnh phúc </w:t>
        <w:br/>
        <w:t xml:space="preserve">---------o0o--------- </w:t>
        <w:br/>
        <w:t xml:space="preserve"> </w:t>
        <w:br/>
        <w:t xml:space="preserve">HỢP ĐỒNG THUÊ NHÀ </w:t>
        <w:br/>
        <w:t xml:space="preserve">- Căn cứ Bộ Luật Dân sự của Quốc Hội nước CHXHCN Việt Nam năm 2015 </w:t>
        <w:br/>
        <w:t xml:space="preserve">- Căn cứ nhu cầu và khả năng của các Bên; </w:t>
        <w:br/>
        <w:t xml:space="preserve"> </w:t>
        <w:br/>
        <w:t xml:space="preserve">Hôm nay, ngày .... tháng .... năm ......, tại ......................................, chúng tôi gồm: </w:t>
        <w:br/>
        <w:t xml:space="preserve"> </w:t>
        <w:br/>
        <w:t xml:space="preserve">BÊN CHO THUÊ: (Sau đây gọi tắt là Bên A) </w:t>
        <w:br/>
        <w:t xml:space="preserve"> </w:t>
        <w:br/>
        <w:t xml:space="preserve">Ông/Bà: ........................................ </w:t>
        <w:br/>
        <w:t xml:space="preserve">Sinh năm: ................. </w:t>
        <w:br/>
        <w:t xml:space="preserve">CMND/CCCD/Hộ chiếu số: ........................ do .................... cấp ngày .............. </w:t>
        <w:br/>
        <w:t xml:space="preserve">Hộ khẩu thường trú tại: ............................................................................................. </w:t>
        <w:br/>
        <w:t xml:space="preserve"> </w:t>
        <w:br/>
        <w:t xml:space="preserve"> </w:t>
        <w:br/>
        <w:t xml:space="preserve">BÊN THUÊ: (Sau đây gọi tắt là Bên B) </w:t>
        <w:br/>
        <w:t xml:space="preserve">Ông/Bà: ........................................ </w:t>
        <w:br/>
        <w:t xml:space="preserve">Sinh năm: ................. </w:t>
        <w:br/>
        <w:t xml:space="preserve">CMND/CCCD/Hộ chiếu số: ........................ do............... cấp ngày .............. </w:t>
        <w:br/>
        <w:t xml:space="preserve">Hộ khẩu thường trú tại: ............................................................................................. </w:t>
        <w:br/>
        <w:t xml:space="preserve"> </w:t>
        <w:br/>
        <w:t xml:space="preserve">Hai Bên tự nguyện cùng nhau lập và ký Hợp đồng này để thực hiện việc cho </w:t>
        <w:br/>
        <w:t xml:space="preserve">thuê tài sản theo các thỏa thuận sau đây: </w:t>
        <w:br/>
        <w:t xml:space="preserve">ĐIỀU 1 </w:t>
        <w:br/>
        <w:t xml:space="preserve">DIỆN TÍCH CHO THUÊ VÀ MỤC ĐÍCH THUÊ </w:t>
        <w:br/>
        <w:t xml:space="preserve">1.1 </w:t>
        <w:br/>
        <w:t xml:space="preserve">Bên A đồng ý cho Bên B thuê, Bên B đồng ý thuê của Bên A toàn bộ </w:t>
        <w:br/>
        <w:t xml:space="preserve">.................................tại địa chỉ: .................................... theo............................. </w:t>
        <w:br/>
        <w:t xml:space="preserve">mang tên ông/bà ......................... (1) </w:t>
        <w:br/>
        <w:t xml:space="preserve">Diện tích, hiện trạng quyền sử dụng đất và tài sản gắn liền với đất được mô tả cụ thể </w:t>
        <w:br/>
        <w:t xml:space="preserve">trong Giấy chứng nhận quyền sử dụng đất quyền sở hữu nhà ở và tài sản gắn liền với </w:t>
        <w:br/>
        <w:t xml:space="preserve">đất nêu trên. (Sau đây gọi là “Tài sản” hoặc “Tài sản thuê”) </w:t>
        <w:br/>
        <w:t xml:space="preserve">1.2     Mục đích thuê: (2) …………………….. </w:t>
        <w:br/>
        <w:t xml:space="preserve">ĐIỀU 2 </w:t>
        <w:br/>
        <w:t xml:space="preserve">THỜI HẠN THUÊ, GIA HẠN VÀ CHẤM DỨT HỢP ĐỒNG  </w:t>
        <w:br/>
        <w:t xml:space="preserve">2.1 </w:t>
        <w:br/>
        <w:t xml:space="preserve">Thời hạn thuê là (3) ……. (……..) năm, được tính bắt đầu từ ngày …. tháng …. </w:t>
        <w:br/>
        <w:t xml:space="preserve">năm …… đến ngày …… tháng …… năm ……….. </w:t>
        <w:br/>
        <w:t xml:space="preserve">2.2 </w:t>
        <w:br/>
        <w:t xml:space="preserve">Bên A bàn giao quyền sử dụng đất và quyền sở hữu tài sản gắn liền với đất cho </w:t>
        <w:br/>
        <w:t xml:space="preserve">Bên B vào ngày …… tháng …… năm ……….. </w:t>
        <w:br/>
        <w:t xml:space="preserve">2.3 </w:t>
        <w:br/>
        <w:t xml:space="preserve">Hợp đồng này có hiệu lực thi hành kể từ ngày ký </w:t>
        <w:br/>
        <w:t xml:space="preserve">2.4      Hợp đồng sẽ đương nhiên chấm dứt khi xảy ra các trường hợp sau: </w:t>
        <w:br/>
        <w:t xml:space="preserve">2.5 </w:t>
        <w:br/>
        <w:t>Hết thời hạn thuê hoặc không được gia hạn thuê theo quy định của Hợp đồng;</w:t>
        <w:br/>
        <w:br/>
        <w:t xml:space="preserve">2.6 </w:t>
        <w:br/>
        <w:t xml:space="preserve">Nếu bên B không thanh toán tiền nhà sau 15 ngày đầu của mỗi đợt thanh toán </w:t>
        <w:br/>
        <w:t xml:space="preserve">thì bên A có quyền chấm dứt Hợp đồng và bên B không được bồi thường bất cứ một </w:t>
        <w:br/>
        <w:t xml:space="preserve">khoản chi phí nào. </w:t>
        <w:br/>
        <w:t xml:space="preserve">2.7 </w:t>
        <w:br/>
        <w:t xml:space="preserve"> Chấm dứt hợp đồng theo quy định của pháp luật; </w:t>
        <w:br/>
        <w:t xml:space="preserve">2.8 </w:t>
        <w:br/>
        <w:t xml:space="preserve"> Trường hợp bên A chấm dứt Hợp đồng trước thời hạn, bên A phải: </w:t>
        <w:br/>
        <w:t xml:space="preserve">+ Thông báo cho bên B biết trước … tháng bằng văn bản. </w:t>
        <w:br/>
        <w:t xml:space="preserve">+ Hoàn trả cho bên B số tiền thuê mà bên B đã trả trước cho khoảng thời gian bên B </w:t>
        <w:br/>
        <w:t xml:space="preserve">không sử dụng nhà (nếu có) </w:t>
        <w:br/>
        <w:t xml:space="preserve">- Trường hợp bên B chấm dứt Hợp đồng trước thời hạn, bên B phải: </w:t>
        <w:br/>
        <w:t xml:space="preserve">+ Thông báo cho bên A biết trước … ngày bằng văn bản </w:t>
        <w:br/>
        <w:t xml:space="preserve">+ Thanh toán các chi phí tiện ích tính đến ngày bàn giao nhà </w:t>
        <w:br/>
        <w:t xml:space="preserve">+ Được bên A hoàn trả số tiền nhà đã trả trước mà chưa sử dụng (nếu có) </w:t>
        <w:br/>
        <w:t xml:space="preserve">2.9 </w:t>
        <w:br/>
        <w:t xml:space="preserve"> Trường hợp một trong hai bên muốn chấm dứt Hợp đồng trước thời hạn thì </w:t>
        <w:br/>
        <w:t xml:space="preserve">Bên A được lấy lại tài sản trước thời hạn. </w:t>
        <w:br/>
        <w:t xml:space="preserve">2.10  Việc một trong hai bên không thực hiện, thực hiện không đầy đủ hay thực hiện </w:t>
        <w:br/>
        <w:t xml:space="preserve">chậm các nghĩa vụ của mình theo Hợp đồng này sẽ không bị coi là vi phạm các nghĩa </w:t>
        <w:br/>
        <w:t xml:space="preserve">vụ đó hay là đối tượng để khiếu nại các nghĩa vụ đó nếu việc không thực hiện hay </w:t>
        <w:br/>
        <w:t xml:space="preserve">chậm trễ đó do thiên tai, động đất, chiến tranh và các trường hợp bất khả kháng theo </w:t>
        <w:br/>
        <w:t xml:space="preserve">quy định của pháp luật hiện hành. </w:t>
        <w:br/>
        <w:t xml:space="preserve"> </w:t>
        <w:br/>
        <w:t xml:space="preserve"> </w:t>
        <w:br/>
        <w:t xml:space="preserve">ĐIỀU 3 </w:t>
        <w:br/>
        <w:t xml:space="preserve">GIÁ THUÊ, ĐẶT CỌC VÀ PHƯƠNG THỨC THANH TOÁN </w:t>
        <w:br/>
        <w:t xml:space="preserve">3.1 </w:t>
        <w:br/>
        <w:t xml:space="preserve">Giá cho thuê: </w:t>
        <w:br/>
        <w:t xml:space="preserve">- Năm thứ nhất (từ ……….. đến …….) số tiền thuê là: ……. VNĐ/1 tháng </w:t>
        <w:br/>
        <w:t xml:space="preserve">- Năm thứ hai (từ ……….. đến …….) số tiền thuê là: ……. VNĐ/1 tháng </w:t>
        <w:br/>
        <w:t xml:space="preserve">- (4) ………………… </w:t>
        <w:br/>
        <w:t xml:space="preserve">Giá trên (5) …………. bao gồm tiền các loại thuế, phí theo quy định của pháp luật. </w:t>
        <w:br/>
        <w:t xml:space="preserve">3.2     Tiền đặt cọc: </w:t>
        <w:br/>
        <w:t xml:space="preserve"> Bên B sẽ giao cho Bên A một khoản tiền là ............VNĐ (bằng </w:t>
        <w:br/>
        <w:t xml:space="preserve">chữ:............................) ngay sau khi ký hợp đồng này. Số tiền này là tiền đặt cọc để </w:t>
        <w:br/>
        <w:t xml:space="preserve">đảm bảm thực hiện Hợp đồng cho thuê nhà kể từ ngày hợp đồng có hiệu lực. </w:t>
        <w:br/>
        <w:t xml:space="preserve">  Nếu Bên B đơn phương chấm dứt hợp đồng mà không thực hiện nghĩa vụ báo trước </w:t>
        <w:br/>
        <w:t xml:space="preserve">tới Bên A thì Bên A sẽ không phải hoàn trả lại Bên B số tiền đặt cọc này. </w:t>
        <w:br/>
        <w:t xml:space="preserve">  Nếu Bên A đơn phương chấm dứt hợp đồng mà không thực hiện nghĩa vụ báo trước </w:t>
        <w:br/>
        <w:t xml:space="preserve">tới bên B thì bên A sẽ phải hoàn trả lại Bên B số tiền đặt cọc và phải bồi thường thêm </w:t>
        <w:br/>
        <w:t xml:space="preserve">một khoản bằng chính tiền đặt cọc. </w:t>
        <w:br/>
        <w:t xml:space="preserve">  Vào thời điểm kết thúc Thời Hạn Thuê hoặc kể từ ngày Chấm dứt Hợp Đồng, Bên A </w:t>
        <w:br/>
        <w:t xml:space="preserve">sẽ hoàn lại cho Bên B số Tiền Đặt Cọc sau khi đã khấu trừ khoản tiền chi phí để khắc </w:t>
        <w:br/>
        <w:t>phục thiệt hại (nếu có).</w:t>
        <w:br/>
        <w:br/>
        <w:t xml:space="preserve">3.3 </w:t>
        <w:br/>
        <w:t xml:space="preserve">Năm thứ nhất, bên B sẽ thanh toán tiền thuê tài sản cho Bên A ….. lần trong </w:t>
        <w:br/>
        <w:t xml:space="preserve">vòng …. (…) ngày đầu tiên của mỗi đợt thanh toán. Các lần thanh toán sau sẽ thực </w:t>
        <w:br/>
        <w:t xml:space="preserve">hiện trước …. tháng của kỳ thuê nhà tiếp theo, mỗi lần thanh toán Bên B sẽ nhận được </w:t>
        <w:br/>
        <w:t xml:space="preserve">một giấy biên nhận của Bên A. Việc thanh toán tiền thuê tài sản sẽ do các bên tự thực </w:t>
        <w:br/>
        <w:t xml:space="preserve">hiện. </w:t>
        <w:br/>
        <w:t xml:space="preserve">3.4 </w:t>
        <w:br/>
        <w:t xml:space="preserve">Phương thức thanh toán bằng (6)……………………… </w:t>
        <w:br/>
        <w:t xml:space="preserve"> </w:t>
        <w:br/>
        <w:t xml:space="preserve"> </w:t>
        <w:br/>
        <w:t xml:space="preserve">ĐIỀU 4 </w:t>
        <w:br/>
        <w:t xml:space="preserve">PHÍ DỊCH VỤ </w:t>
        <w:br/>
        <w:t xml:space="preserve">4.1 </w:t>
        <w:br/>
        <w:t xml:space="preserve">Bên A sẽ không phải trả bất kỳ phí dịch vụ hay khoản thuế nào liên quan trong </w:t>
        <w:br/>
        <w:t xml:space="preserve">quá trình kinh doanh của Bên B. </w:t>
        <w:br/>
        <w:t xml:space="preserve">4.2 </w:t>
        <w:br/>
        <w:t xml:space="preserve">Bên B trực tiếp thanh toán các chi phí sử dụng điện năng, nước, điện thoại, fax, </w:t>
        <w:br/>
        <w:t xml:space="preserve">internet và các dịch vụ khác theo khối lượng tiêu thụ hàng tháng với các nhà cung cấp </w:t>
        <w:br/>
        <w:t xml:space="preserve">và giá theo quy định của Nhà Nước. </w:t>
        <w:br/>
        <w:t xml:space="preserve">4.3 </w:t>
        <w:br/>
        <w:t xml:space="preserve">Các khoản thuế, chi phí, lệ phí tách biệt riêng không bao gồm tiền thuê. Bên B </w:t>
        <w:br/>
        <w:t xml:space="preserve">chịu mọi chi phí, thuế liên quan đến việc kinh doanh trong quá trình thuê tài sản. </w:t>
        <w:br/>
        <w:t xml:space="preserve"> </w:t>
        <w:br/>
        <w:t xml:space="preserve">ĐIỀU 5 </w:t>
        <w:br/>
        <w:t xml:space="preserve">QUYỀN VÀ NGHĨA VỤ CỦA BÊN A </w:t>
        <w:br/>
        <w:t xml:space="preserve">5.1  </w:t>
        <w:br/>
        <w:t xml:space="preserve">Nghĩa vụ của Bên A: </w:t>
        <w:br/>
        <w:t xml:space="preserve">- Bàn giao tài sản cho bên thuê trong tình trạng vệ sinh sạch sẽ theo đúng thỏa </w:t>
        <w:br/>
        <w:t xml:space="preserve">thuận trong hợp đồng; </w:t>
        <w:br/>
        <w:t xml:space="preserve">- Bảo đảm cho Bên thuê sử dụng ổn định tài sản trong thời hạn thuê; </w:t>
        <w:br/>
        <w:t xml:space="preserve">- Tạo điều kiện để cho Bên B hoạt động kinh doanh được thuận lợi như : Điện, </w:t>
        <w:br/>
        <w:t xml:space="preserve">nước theo quy định của pháp luật; Có trách nhiệm đăng ký sổ tạm trú cho bên B tại </w:t>
        <w:br/>
        <w:t xml:space="preserve">công an địa phương. Trước khi sổ tạm trú hết hạn, bên A phải có trách nhiệm gia hạn </w:t>
        <w:br/>
        <w:t xml:space="preserve">sổ tạm trú cho bên B khi bên B cung cấp đầy đủ các giấy tờ tùy thân. </w:t>
        <w:br/>
        <w:t xml:space="preserve">5.2 </w:t>
        <w:br/>
        <w:t xml:space="preserve">Quyền của Bên A: </w:t>
        <w:br/>
        <w:t xml:space="preserve">- Nhận đủ tiền thuê tài sản theo đúng kỳ hạn đã thỏa thuận; </w:t>
        <w:br/>
        <w:t xml:space="preserve">- Cải tạo, sửa chữa, nâng cấp tài sản thuê khi được Bên B đồng ý; </w:t>
        <w:br/>
        <w:t xml:space="preserve"> </w:t>
        <w:br/>
        <w:t xml:space="preserve"> </w:t>
        <w:br/>
        <w:t xml:space="preserve">ĐIỀU 6 </w:t>
        <w:br/>
        <w:t xml:space="preserve">QUYỀN VÀ NGHĨA VỤ CỦA BÊN B </w:t>
        <w:br/>
        <w:t xml:space="preserve">6.1  </w:t>
        <w:br/>
        <w:t xml:space="preserve">Nghĩa vụ của Bên B: </w:t>
        <w:br/>
        <w:t xml:space="preserve">- Sử dụng tài sản đúng mục đích đã thỏa thuận; </w:t>
        <w:br/>
        <w:t xml:space="preserve">- Trả đủ tiền thuê tài sản đúng kỳ hạn đã thỏa thuận; </w:t>
        <w:br/>
        <w:t xml:space="preserve">- Giữ gìn, sửa chữa những hư hỏng do mình gây ra; </w:t>
        <w:br/>
        <w:t xml:space="preserve">- Tôn trọng quy tắc sinh hoạt công cộng; </w:t>
        <w:br/>
        <w:t>- Trả tài sản cho bên A theo đúng thỏa thuận;</w:t>
        <w:br/>
        <w:br/>
        <w:t xml:space="preserve">- Phải tự bảo quản tài sản của mình, bảo vệ tài sản chung, giữ gìn vệ sinh chung, </w:t>
        <w:br/>
        <w:t xml:space="preserve">an ninh trật tự chung, có trách nhiệm trong công tác phòng cháy chữa cháy; </w:t>
        <w:br/>
        <w:t xml:space="preserve">- Không được tự ý thay đổi, sửa chữa hiện trạng ban đầu của tài sản thuê nếu </w:t>
        <w:br/>
        <w:t xml:space="preserve">không được sự đồng ý của Bên A; </w:t>
        <w:br/>
        <w:t xml:space="preserve">- Nếu gây ra những hư hỏng do lỗi chủ quan của Bên B thì Bên B phải chịu trách </w:t>
        <w:br/>
        <w:t xml:space="preserve">nhiệm bồi thường thiệt hại theo giá thị trường; </w:t>
        <w:br/>
        <w:t xml:space="preserve">- Không được sử dụng tài sản thuê để kinh doanh trái phép, tàng trữ và sử dụng </w:t>
        <w:br/>
        <w:t xml:space="preserve">các mặt hàng cấm mà pháp luật quy định. </w:t>
        <w:br/>
        <w:t xml:space="preserve"> </w:t>
        <w:br/>
        <w:t xml:space="preserve">6.2  Quyền của Bên B:   </w:t>
        <w:br/>
        <w:t xml:space="preserve">- Nhận tài sản thuê theo đúng thỏa thuận. </w:t>
        <w:br/>
        <w:t xml:space="preserve">ĐIỀU 7 </w:t>
        <w:br/>
        <w:t xml:space="preserve">GIẢI QUYẾT TRANH CHẤP </w:t>
        <w:br/>
        <w:t xml:space="preserve">Trong quá trình thực hiện Hợp đồng này, nếu phát sinh tranh chấp, các bên cùng nhau </w:t>
        <w:br/>
        <w:t xml:space="preserve">thương lượng giải quyết trên nguyên tắc tôn trọng quyền lợi của nhau; trong trường </w:t>
        <w:br/>
        <w:t xml:space="preserve">hợp không thương lượng được thì một trong hai bên có quyền khởi kiện để yêu cầu </w:t>
        <w:br/>
        <w:t xml:space="preserve">toà án có thẩm quyền giải quyết theo quy định của pháp luật </w:t>
        <w:br/>
        <w:t xml:space="preserve">ĐIỀU 8 </w:t>
        <w:br/>
        <w:t xml:space="preserve">CÁC ĐIỀU KHOẢN CHUNG </w:t>
        <w:br/>
        <w:t xml:space="preserve">8.1 Hợp đồng này thay thế cho toàn bộ các thỏa thuận miệng, hoặc bằng văn bản trước </w:t>
        <w:br/>
        <w:t xml:space="preserve">đó được ký kết giữa hai Bên liên quan đến nội dung Hợp đồng. </w:t>
        <w:br/>
        <w:t xml:space="preserve">8.2 Mọi sửa đổi hoặc bổ sung Hợp đồng này phải được lập thành văn bản và được ký </w:t>
        <w:br/>
        <w:t xml:space="preserve">bởi đại diện của các Bên tham gia Hợp đồng. </w:t>
        <w:br/>
        <w:t xml:space="preserve">8.3 Hiệu lực của từng điều khoản của Hợp đồng mang tính độc lập. Việc một vài điều </w:t>
        <w:br/>
        <w:t xml:space="preserve">khoản vô hiệu không làm ảnh hưởng đến hiệu lực của các điều khoản còn lại của Hợp </w:t>
        <w:br/>
        <w:t xml:space="preserve">đồng trừ trường hợp pháp luật có quy định khác. </w:t>
        <w:br/>
        <w:t xml:space="preserve"> </w:t>
        <w:br/>
        <w:t xml:space="preserve">BÊN CHO THUÊ TÀI SẢN (Bên A)  </w:t>
        <w:br/>
        <w:t xml:space="preserve">(Ký/ điểm chỉ, ghi rõ họ tên) </w:t>
        <w:br/>
        <w:t xml:space="preserve">BÊN THUÊ TÀI SẢN (Bên B)  </w:t>
        <w:br/>
        <w:t xml:space="preserve">(Ký/ điểm chỉ, ghi rõ họ tên) </w:t>
        <w:br/>
        <w:t xml:space="preserve"> </w:t>
        <w:br/>
        <w:t xml:space="preserve"> </w:t>
        <w:br/>
        <w:t xml:space="preserve">Chú thích: </w:t>
        <w:br/>
        <w:t xml:space="preserve">(1) Ghi theo Giấy chứng nhận quyền sử dụng đất </w:t>
        <w:br/>
        <w:t xml:space="preserve">(2) Ghi rõ mục đích thuê: để ở, để kinh doanh… </w:t>
        <w:br/>
        <w:t xml:space="preserve">(3) Ghi rõ số và chữ </w:t>
        <w:br/>
        <w:t xml:space="preserve">(4) Thời gian thuê bao nhiêu năm thì liệt kê giá thuê cụ thể của những năm đó </w:t>
        <w:br/>
        <w:t xml:space="preserve">(5) Giá thuê đã bao gồm hoặc chưa bao gồm các khoản sau đó </w:t>
        <w:br/>
        <w:t>(6) Ghi rõ phương thức thanh toán: chuyển khoản hoặc tiền mặt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